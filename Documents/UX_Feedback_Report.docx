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4AFE6" w14:textId="77777777" w:rsidR="00777031" w:rsidRDefault="00000000">
      <w:pPr>
        <w:pStyle w:val="Title"/>
      </w:pPr>
      <w:r>
        <w:t>UX Feedback Report</w:t>
      </w:r>
    </w:p>
    <w:p w14:paraId="2F7CDC74" w14:textId="77777777" w:rsidR="00777031" w:rsidRDefault="00000000">
      <w:pPr>
        <w:pStyle w:val="Heading1"/>
      </w:pPr>
      <w:r>
        <w:t>1. Introduction</w:t>
      </w:r>
    </w:p>
    <w:p w14:paraId="64221612" w14:textId="6EB92269" w:rsidR="00777031" w:rsidRDefault="00000000">
      <w:r>
        <w:t xml:space="preserve">This report aims to evaluate and enhance the user experience for a web-based </w:t>
      </w:r>
      <w:r w:rsidR="003844CA">
        <w:t>social media</w:t>
      </w:r>
      <w:r>
        <w:t xml:space="preserve"> and </w:t>
      </w:r>
      <w:r w:rsidR="003844CA">
        <w:t>moderator</w:t>
      </w:r>
      <w:r>
        <w:t xml:space="preserve"> dashboard, targeting non-technical users. The objective is to make the application more intuitive and accessible by incorporating feedback from diverse user backgrounds.</w:t>
      </w:r>
    </w:p>
    <w:p w14:paraId="0AB598C5" w14:textId="77777777" w:rsidR="00777031" w:rsidRDefault="00000000">
      <w:pPr>
        <w:pStyle w:val="Heading1"/>
      </w:pPr>
      <w:r>
        <w:t>2. Methodology</w:t>
      </w:r>
    </w:p>
    <w:p w14:paraId="73B26414" w14:textId="77777777" w:rsidR="00777031" w:rsidRDefault="00000000">
      <w:r>
        <w:t>The approach involved an initial application assessment based on general usability principles, followed by feedback collection from two non-technical users, and planning changes to improve the user interface and interaction.</w:t>
      </w:r>
    </w:p>
    <w:p w14:paraId="1DB63B0B" w14:textId="77777777" w:rsidR="00777031" w:rsidRDefault="00000000">
      <w:pPr>
        <w:pStyle w:val="Heading1"/>
      </w:pPr>
      <w:r>
        <w:t>3. User Profiles and Feedback</w:t>
      </w:r>
    </w:p>
    <w:p w14:paraId="7303DE7F" w14:textId="77777777" w:rsidR="00777031" w:rsidRDefault="00000000">
      <w:pPr>
        <w:pStyle w:val="Heading2"/>
      </w:pPr>
      <w:r>
        <w:t>User 1: Emily, College Student</w:t>
      </w:r>
    </w:p>
    <w:p w14:paraId="767BB59B" w14:textId="6CAC8100" w:rsidR="00777031" w:rsidRDefault="00000000">
      <w:r>
        <w:t>Age: 22</w:t>
      </w:r>
      <w:r>
        <w:br/>
        <w:t>Background: History major with minimal technical background.</w:t>
      </w:r>
      <w:r>
        <w:br/>
        <w:t xml:space="preserve">Usage: Uses the application to browse </w:t>
      </w:r>
      <w:r w:rsidR="003844CA">
        <w:t xml:space="preserve">the posts </w:t>
      </w:r>
      <w:r>
        <w:t xml:space="preserve">and </w:t>
      </w:r>
      <w:r w:rsidR="003844CA">
        <w:t>liking them</w:t>
      </w:r>
      <w:r>
        <w:t>.</w:t>
      </w:r>
    </w:p>
    <w:p w14:paraId="02F2E4BD" w14:textId="77777777" w:rsidR="00777031" w:rsidRDefault="00000000">
      <w:r>
        <w:t>Positive Aspects:</w:t>
      </w:r>
    </w:p>
    <w:p w14:paraId="3B3DC9A7" w14:textId="1A6A313A" w:rsidR="00777031" w:rsidRDefault="00000000">
      <w:r>
        <w:t>The colors and design are inviting, and it feels like a friendly place to</w:t>
      </w:r>
      <w:r w:rsidR="00313227">
        <w:t xml:space="preserve"> scroll through pages</w:t>
      </w:r>
      <w:r>
        <w:t>.</w:t>
      </w:r>
    </w:p>
    <w:p w14:paraId="4C6DDED7" w14:textId="5A095A88" w:rsidR="00777031" w:rsidRDefault="00000000">
      <w:r>
        <w:t xml:space="preserve">I found the </w:t>
      </w:r>
      <w:r w:rsidR="00313227">
        <w:t>posts</w:t>
      </w:r>
      <w:r>
        <w:t xml:space="preserve"> descriptions </w:t>
      </w:r>
      <w:r w:rsidR="00313227">
        <w:t>very entertaining and interesting, since I have socialize for so long with someone, now I can do it through the posts, and also get a feedback or give a feedback by liking system</w:t>
      </w:r>
      <w:r>
        <w:t>.</w:t>
      </w:r>
    </w:p>
    <w:p w14:paraId="2E0AC06A" w14:textId="77777777" w:rsidR="00777031" w:rsidRDefault="00000000">
      <w:r>
        <w:t>Areas for Improvement:</w:t>
      </w:r>
    </w:p>
    <w:p w14:paraId="6D8461F8" w14:textId="2060F130" w:rsidR="00777031" w:rsidRDefault="00000000">
      <w:r>
        <w:t xml:space="preserve">I was a bit lost initially, not sure </w:t>
      </w:r>
      <w:r w:rsidR="00434197">
        <w:t>from which person and who wrote the posts, also seems that liking system is yet not available</w:t>
      </w:r>
      <w:r>
        <w:t>.</w:t>
      </w:r>
    </w:p>
    <w:p w14:paraId="31CDAF80" w14:textId="77777777" w:rsidR="00B43EFE" w:rsidRDefault="00B43EFE"/>
    <w:p w14:paraId="3B6A981E" w14:textId="77777777" w:rsidR="00B43EFE" w:rsidRDefault="00B43EFE"/>
    <w:p w14:paraId="4175B69B" w14:textId="77777777" w:rsidR="00B43EFE" w:rsidRDefault="00B43EFE"/>
    <w:p w14:paraId="65CDB18E" w14:textId="77777777" w:rsidR="00B43EFE" w:rsidRDefault="00B43EFE"/>
    <w:p w14:paraId="053D4A65" w14:textId="42F0952A" w:rsidR="00777031" w:rsidRDefault="00000000">
      <w:pPr>
        <w:pStyle w:val="Heading2"/>
      </w:pPr>
      <w:r>
        <w:lastRenderedPageBreak/>
        <w:t xml:space="preserve">User 2: John, </w:t>
      </w:r>
      <w:r w:rsidR="00B43EFE">
        <w:t>Typical Moderator Social Media</w:t>
      </w:r>
    </w:p>
    <w:p w14:paraId="1B5BA9B5" w14:textId="786D72DB" w:rsidR="00777031" w:rsidRDefault="00000000">
      <w:r>
        <w:t>Age: 45</w:t>
      </w:r>
      <w:r>
        <w:br/>
        <w:t xml:space="preserve">Background: </w:t>
      </w:r>
      <w:r w:rsidR="00B43EFE">
        <w:t>Moderates content on websites</w:t>
      </w:r>
      <w:r>
        <w:t>.</w:t>
      </w:r>
      <w:r>
        <w:br/>
        <w:t xml:space="preserve">Usage: </w:t>
      </w:r>
      <w:r w:rsidR="00B43EFE">
        <w:t>Banned, deletes posts and user, gives reason.</w:t>
      </w:r>
      <w:r>
        <w:t>.</w:t>
      </w:r>
    </w:p>
    <w:p w14:paraId="268A5441" w14:textId="77777777" w:rsidR="00777031" w:rsidRDefault="00000000">
      <w:r>
        <w:t>Positive Aspects:</w:t>
      </w:r>
    </w:p>
    <w:p w14:paraId="23CF10BD" w14:textId="77777777" w:rsidR="00777031" w:rsidRDefault="00000000">
      <w:r>
        <w:t>The layout is straightforward, I can see everything I need at once.</w:t>
      </w:r>
    </w:p>
    <w:p w14:paraId="59C1F54E" w14:textId="0B2072FF" w:rsidR="00777031" w:rsidRDefault="00B43EFE">
      <w:r>
        <w:t xml:space="preserve">Deleting a </w:t>
      </w:r>
      <w:r w:rsidR="00000000">
        <w:t>p</w:t>
      </w:r>
      <w:r>
        <w:t>ost</w:t>
      </w:r>
      <w:r w:rsidR="00000000">
        <w:t xml:space="preserve"> details is relatively simple once you understand where everything is.</w:t>
      </w:r>
    </w:p>
    <w:p w14:paraId="00EC9897" w14:textId="77777777" w:rsidR="00777031" w:rsidRDefault="00000000">
      <w:r>
        <w:t>Areas for Improvement:</w:t>
      </w:r>
    </w:p>
    <w:p w14:paraId="0FA697E0" w14:textId="4054435F" w:rsidR="00777031" w:rsidRDefault="00000000">
      <w:r>
        <w:t xml:space="preserve">Finding how to add a new </w:t>
      </w:r>
      <w:r w:rsidR="00B43EFE">
        <w:t>post, or editing</w:t>
      </w:r>
      <w:r>
        <w:t xml:space="preserve"> took me some time, needs to be more obvious.</w:t>
      </w:r>
    </w:p>
    <w:p w14:paraId="051D16A4" w14:textId="77777777" w:rsidR="00777031" w:rsidRDefault="00000000">
      <w:r>
        <w:t>Some of the terminology used is too technical for someone not from a tech background.</w:t>
      </w:r>
    </w:p>
    <w:p w14:paraId="47FA3B47" w14:textId="77777777" w:rsidR="00777031" w:rsidRDefault="00000000">
      <w:pPr>
        <w:pStyle w:val="Heading1"/>
      </w:pPr>
      <w:r>
        <w:t>4. Proposed Changes and Justifications</w:t>
      </w:r>
    </w:p>
    <w:p w14:paraId="65C0DCA2" w14:textId="77777777" w:rsidR="00777031" w:rsidRDefault="00000000">
      <w:r>
        <w:t>Based on the feedback received, several changes are recommended to improve the application’s usability for non-technical users.</w:t>
      </w:r>
    </w:p>
    <w:p w14:paraId="32DD2019" w14:textId="77777777" w:rsidR="00777031" w:rsidRDefault="00000000">
      <w:r>
        <w:t>Improve Navigation Clarity:</w:t>
      </w:r>
    </w:p>
    <w:p w14:paraId="6825327A" w14:textId="77777777" w:rsidR="00777031" w:rsidRDefault="00000000">
      <w:r>
        <w:t>Change: Enhance signposting and tooltips for navigation items and buttons.</w:t>
      </w:r>
      <w:r>
        <w:br/>
        <w:t>Justification: Helps users quickly understand where to click and what each button does, reducing the learning curve.</w:t>
      </w:r>
    </w:p>
    <w:p w14:paraId="760E5286" w14:textId="77777777" w:rsidR="00777031" w:rsidRDefault="00000000">
      <w:r>
        <w:t>Simplify Language and UI Elements:</w:t>
      </w:r>
    </w:p>
    <w:p w14:paraId="1E80E793" w14:textId="77777777" w:rsidR="00777031" w:rsidRDefault="00000000">
      <w:r>
        <w:t>Change: Use simpler language and clearer labels for all interactions.</w:t>
      </w:r>
      <w:r>
        <w:br/>
        <w:t>Justification: Makes the application more accessible to non-technical users, ensuring they don't feel overwhelmed by technical terms.</w:t>
      </w:r>
    </w:p>
    <w:p w14:paraId="5240C6D9" w14:textId="77777777" w:rsidR="00777031" w:rsidRDefault="00000000">
      <w:r>
        <w:t>Enhance Visibility of Key Functions:</w:t>
      </w:r>
    </w:p>
    <w:p w14:paraId="1A194182" w14:textId="0CE8540F" w:rsidR="00777031" w:rsidRDefault="00000000">
      <w:r>
        <w:t xml:space="preserve">Change: Make primary functions like 'Add </w:t>
      </w:r>
      <w:r w:rsidR="00430BFA">
        <w:t>Post</w:t>
      </w:r>
      <w:r>
        <w:t xml:space="preserve"> more prominent.</w:t>
      </w:r>
      <w:r>
        <w:br/>
        <w:t>Justification: Assists users in finding essential features quickly, enhancing the efficiency of common tasks.</w:t>
      </w:r>
    </w:p>
    <w:p w14:paraId="55F2E76D" w14:textId="77777777" w:rsidR="00777031" w:rsidRDefault="00000000">
      <w:pPr>
        <w:pStyle w:val="Heading1"/>
      </w:pPr>
      <w:r>
        <w:t>5. Conclusion</w:t>
      </w:r>
    </w:p>
    <w:p w14:paraId="62A51A36" w14:textId="77777777" w:rsidR="00777031" w:rsidRDefault="00000000">
      <w:r>
        <w:t>The feedback from non-technical users has provided valuable insights into the usability challenges of the application. The changes proposed in this report aim to make the application more user-friendly and efficient, thereby improving the overall user experience.</w:t>
      </w:r>
    </w:p>
    <w:sectPr w:rsidR="007770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0503507">
    <w:abstractNumId w:val="8"/>
  </w:num>
  <w:num w:numId="2" w16cid:durableId="727459475">
    <w:abstractNumId w:val="6"/>
  </w:num>
  <w:num w:numId="3" w16cid:durableId="1275676596">
    <w:abstractNumId w:val="5"/>
  </w:num>
  <w:num w:numId="4" w16cid:durableId="149836197">
    <w:abstractNumId w:val="4"/>
  </w:num>
  <w:num w:numId="5" w16cid:durableId="703791726">
    <w:abstractNumId w:val="7"/>
  </w:num>
  <w:num w:numId="6" w16cid:durableId="1574656879">
    <w:abstractNumId w:val="3"/>
  </w:num>
  <w:num w:numId="7" w16cid:durableId="1918203624">
    <w:abstractNumId w:val="2"/>
  </w:num>
  <w:num w:numId="8" w16cid:durableId="977296169">
    <w:abstractNumId w:val="1"/>
  </w:num>
  <w:num w:numId="9" w16cid:durableId="1867788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AAB"/>
    <w:rsid w:val="0015074B"/>
    <w:rsid w:val="0029639D"/>
    <w:rsid w:val="00313227"/>
    <w:rsid w:val="00326F90"/>
    <w:rsid w:val="003844CA"/>
    <w:rsid w:val="00430BFA"/>
    <w:rsid w:val="00434197"/>
    <w:rsid w:val="00777031"/>
    <w:rsid w:val="00A653F6"/>
    <w:rsid w:val="00AA1D8D"/>
    <w:rsid w:val="00B43EFE"/>
    <w:rsid w:val="00B47730"/>
    <w:rsid w:val="00CB0664"/>
    <w:rsid w:val="00E05D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794F54"/>
  <w14:defaultImageDpi w14:val="300"/>
  <w15:docId w15:val="{D89AA263-EE5E-4BA5-B9AC-9F9CBFA5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2433</Characters>
  <Application>Microsoft Office Word</Application>
  <DocSecurity>0</DocSecurity>
  <Lines>52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Zavalidrov,Dan D.</cp:lastModifiedBy>
  <cp:revision>10</cp:revision>
  <dcterms:created xsi:type="dcterms:W3CDTF">2013-12-23T23:15:00Z</dcterms:created>
  <dcterms:modified xsi:type="dcterms:W3CDTF">2024-11-29T10:45:00Z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8af5f5cc09361700b783893fe471768d545703562f887f699704fe84bc44a6aa</vt:lpwstr>
  </property>
</Properties>
</file>